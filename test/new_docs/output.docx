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 ОСНОВНЫЕ СВЕДЕНИЯ ОБ ИЗДЕЛИИ</w:t>
      </w:r>
    </w:p>
    <w:p>
      <w:r>
        <w:t>1.1 Фильтр-регулятор модели N104-D19-OX1 (далее – фильтр-регулятор) предназначен для очистки и понижения входного давления сжатой рабочей среды, совместимой с материалом мембраны и уплотнений, поддержания выходного значения давления на заданном уровне.</w:t>
      </w:r>
    </w:p>
    <w:p>
      <w:r>
        <w:t xml:space="preserve">1.2 Фильтр и регулятор выполнены в едином компактном модуле не требующем сборки. </w:t>
      </w:r>
    </w:p>
    <w:p>
      <w:r>
        <w:t>1.3 Фильтр-регулятор выполнен без сброса давления.</w:t>
      </w:r>
    </w:p>
    <w:p>
      <w:r>
        <w:t>1.4 Фильтр-регулятор имеет резьбовое отверстие G 1/8 для манометра.</w:t>
      </w:r>
    </w:p>
    <w:p>
      <w:r>
        <w:t>1.5 Монтаж фильтра-регулятора в пневмосистеме только вертикально, стаканом фильтра вниз.</w:t>
      </w:r>
    </w:p>
    <w:p>
      <w:pPr>
        <w:pStyle w:val="Heading1"/>
      </w:pPr>
      <w:r>
        <w:t>2 ОСНОВНЫЕ ТЕХНИЧЕСКИЕ ХАРАКТЕРИСТИКИ</w:t>
      </w:r>
    </w:p>
    <w:p/>
    <w:p/>
    <w:p/>
    <w:p/>
    <w:p/>
    <w:p/>
    <w:p/>
    <w:p>
      <w:r>
        <w:t>2.1 Основные технические характеристики фильтра-регулятора представлены в табл. 1.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Рабочая среда</w:t>
            </w:r>
          </w:p>
        </w:tc>
        <w:tc>
          <w:tcPr>
            <w:tcW w:type="dxa" w:w="4320"/>
          </w:tcPr>
          <w:p>
            <w:r>
              <w:t>воздух, кислород</w:t>
            </w:r>
          </w:p>
        </w:tc>
      </w:tr>
      <w:tr>
        <w:tc>
          <w:tcPr>
            <w:tcW w:type="dxa" w:w="4320"/>
          </w:tcPr>
          <w:p>
            <w:r>
              <w:t>Конструкция</w:t>
            </w:r>
          </w:p>
        </w:tc>
        <w:tc>
          <w:tcPr>
            <w:tcW w:type="dxa" w:w="4320"/>
          </w:tcPr>
          <w:p>
            <w:r>
              <w:t>С фильтрующим элементом С104-F21/1 (бронза)</w:t>
            </w:r>
          </w:p>
        </w:tc>
      </w:tr>
      <w:tr>
        <w:tc>
          <w:tcPr>
            <w:tcW w:type="dxa" w:w="4320"/>
          </w:tcPr>
          <w:p>
            <w:r>
              <w:t>Присоединение</w:t>
            </w:r>
          </w:p>
        </w:tc>
        <w:tc>
          <w:tcPr>
            <w:tcW w:type="dxa" w:w="4320"/>
          </w:tcPr>
          <w:p>
            <w:r>
              <w:t>G 1/4</w:t>
            </w:r>
          </w:p>
        </w:tc>
      </w:tr>
      <w:tr>
        <w:tc>
          <w:tcPr>
            <w:tcW w:type="dxa" w:w="4320"/>
          </w:tcPr>
          <w:p>
            <w:r>
              <w:t>Рабочая температура</w:t>
            </w:r>
          </w:p>
        </w:tc>
        <w:tc>
          <w:tcPr>
            <w:tcW w:type="dxa" w:w="4320"/>
          </w:tcPr>
          <w:p>
            <w:r>
              <w:t>от минус 5°С до плюс 50°С</w:t>
              <w:br/>
              <w:t>(при отрицательных температурах воздух должен быть осушенным)</w:t>
            </w:r>
          </w:p>
        </w:tc>
      </w:tr>
      <w:tr>
        <w:tc>
          <w:tcPr>
            <w:tcW w:type="dxa" w:w="4320"/>
          </w:tcPr>
          <w:p>
            <w:r>
              <w:t>Класс очистки воздуха на выходе фильтра-регулятора</w:t>
              <w:br/>
              <w:t>по  DIN ISO 8573-1:2010</w:t>
            </w:r>
          </w:p>
        </w:tc>
        <w:tc>
          <w:tcPr>
            <w:tcW w:type="dxa" w:w="4320"/>
          </w:tcPr>
          <w:p>
            <w:r>
              <w:t>6.8.4 – фильтр 5мкм.</w:t>
              <w:br/>
              <w:t>Влажность подаваемого сжатого воздуха должна быть с точкой выпадения росы на 10 градусов ниже рабочей температуры в пневмосистеме.</w:t>
            </w:r>
          </w:p>
        </w:tc>
      </w:tr>
      <w:tr>
        <w:tc>
          <w:tcPr>
            <w:tcW w:type="dxa" w:w="4320"/>
          </w:tcPr>
          <w:p>
            <w:r>
              <w:t>Давление на входе, МПА (бар)</w:t>
            </w:r>
          </w:p>
        </w:tc>
        <w:tc>
          <w:tcPr>
            <w:tcW w:type="dxa" w:w="4320"/>
          </w:tcPr>
          <w:p>
            <w:r>
              <w:t>0-1,6 (0-16)</w:t>
            </w:r>
          </w:p>
        </w:tc>
      </w:tr>
      <w:tr>
        <w:tc>
          <w:tcPr>
            <w:tcW w:type="dxa" w:w="4320"/>
          </w:tcPr>
          <w:p>
            <w:r>
              <w:t>Давление на выходе (рабочее давление), МПА (бар)</w:t>
            </w:r>
          </w:p>
        </w:tc>
        <w:tc>
          <w:tcPr>
            <w:tcW w:type="dxa" w:w="4320"/>
          </w:tcPr>
          <w:p>
            <w:r>
              <w:t>0,05-1,0 (0,5-10)</w:t>
            </w:r>
          </w:p>
        </w:tc>
      </w:tr>
      <w:tr>
        <w:tc>
          <w:tcPr>
            <w:tcW w:type="dxa" w:w="4320"/>
          </w:tcPr>
          <w:p>
            <w:r>
              <w:t>Максимальный нелетучий остаток загрязнения, мг/м2</w:t>
            </w:r>
          </w:p>
        </w:tc>
        <w:tc>
          <w:tcPr>
            <w:tcW w:type="dxa" w:w="4320"/>
          </w:tcPr>
          <w:p>
            <w:r>
              <w:t>550 в соответствии с ASTM G93-3 level E</w:t>
            </w:r>
          </w:p>
        </w:tc>
      </w:tr>
      <w:tr>
        <w:tc>
          <w:tcPr>
            <w:tcW w:type="dxa" w:w="4320"/>
          </w:tcPr>
          <w:p>
            <w:r>
              <w:t>Объем стакана, см 3</w:t>
            </w:r>
          </w:p>
        </w:tc>
        <w:tc>
          <w:tcPr>
            <w:tcW w:type="dxa" w:w="4320"/>
          </w:tcPr>
          <w:p>
            <w:r>
              <w:t>11 – размер стакана 1</w:t>
            </w:r>
          </w:p>
        </w:tc>
      </w:tr>
      <w:tr>
        <w:tc>
          <w:tcPr>
            <w:tcW w:type="dxa" w:w="4320"/>
          </w:tcPr>
          <w:p>
            <w:r>
              <w:t>Направление потока воздуха</w:t>
            </w:r>
          </w:p>
        </w:tc>
        <w:tc>
          <w:tcPr>
            <w:tcW w:type="dxa" w:w="4320"/>
          </w:tcPr>
          <w:p>
            <w:r>
              <w:t>Слева на право</w:t>
            </w:r>
          </w:p>
        </w:tc>
      </w:tr>
      <w:tr>
        <w:tc>
          <w:tcPr>
            <w:tcW w:type="dxa" w:w="4320"/>
          </w:tcPr>
          <w:p>
            <w:r>
              <w:t>Материалы: корпус – никелированная латунь, регулировочная пружина – нержавеющая сталь, уплотнения – EPDM, стакан, механический регулятор – технополимер, регулировочный винт – латунь.</w:t>
              <w:br/>
              <w:t>Смазка – GRASSO UNIFLOR 8512S-FG.</w:t>
            </w:r>
          </w:p>
        </w:tc>
        <w:tc>
          <w:tcPr>
            <w:tcW w:type="dxa" w:w="4320"/>
          </w:tcPr>
          <w:p/>
        </w:tc>
      </w:tr>
    </w:tbl>
    <w:p>
      <w:pPr>
        <w:pStyle w:val="Heading1"/>
      </w:pPr>
      <w:r>
        <w:t>3 КОМПЛЕКТ ПОСТАВКИ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– Фильтр-регулятор, шт.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– Паспорт, шт.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1"/>
      </w:pPr>
      <w:r>
        <w:t>4 СВИДЕТЕЛЬСТВО О ПРИЕМКЕ</w:t>
      </w:r>
    </w:p>
    <w:p>
      <w:r>
        <w:t>4.1 Фильтр-регулятор принят согласно конструкторско–технологической документации и признан годным к эксплуатации.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Фильтр-регулятор _____________________________________________</w:t>
              <w:br/>
              <w:t>(модель)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Приемку произвел _____________________________________________</w:t>
            </w:r>
          </w:p>
        </w:tc>
        <w:tc>
          <w:tcPr>
            <w:tcW w:type="dxa" w:w="4320"/>
          </w:tcPr>
          <w:p>
            <w:r>
              <w:t>"____" _______________ 20___г.</w:t>
            </w:r>
          </w:p>
        </w:tc>
      </w:tr>
      <w:tr>
        <w:tc>
          <w:tcPr>
            <w:tcW w:type="dxa" w:w="4320"/>
          </w:tcPr>
          <w:p>
            <w:r>
              <w:t>(подпись)                (фамилия)</w:t>
            </w:r>
          </w:p>
        </w:tc>
        <w:tc>
          <w:tcPr>
            <w:tcW w:type="dxa" w:w="4320"/>
          </w:tcPr>
          <w:p>
            <w:r>
              <w:t>(дата, печать ОТК)</w:t>
            </w:r>
          </w:p>
        </w:tc>
      </w:tr>
    </w:tbl>
    <w:p>
      <w:pPr>
        <w:pStyle w:val="Heading1"/>
      </w:pPr>
      <w:r>
        <w:t>5 ХРАНЕНИЕ И ТРАНСПОРТИРОВКА</w:t>
      </w:r>
    </w:p>
    <w:p>
      <w:r>
        <w:t>5.1 Фильтр-регулятор рекомендуется хранить в заводской упаковке.</w:t>
      </w:r>
    </w:p>
    <w:p>
      <w:r>
        <w:t>5.2 Хранение фильтра-регулятора должно соответствовать условиям 2 по ГОСТ 15150-69, температура хранения от минус 5°С до плюс 40°С.</w:t>
      </w:r>
    </w:p>
    <w:p>
      <w:r>
        <w:t>5.3 Фильтры-регуляторы в заводской упаковке транспортируются всеми видами транспорта, кроме морского, без ограничения при соблюдении условий хранения 2 по ГОСТ 15150-69, температура хранения от минус 5°С до плюс 40°С.</w:t>
      </w:r>
    </w:p>
    <w:p>
      <w:r>
        <w:t>5.4 При хранение и транспортировке исключить воздействие на фильтр-регулятор токопроводящей пыли, паров кислот, щелочей, газов, вызывающих коррозию и отрицательно влияющих на материалы и уплотнения фильтра-регулятора.</w:t>
      </w:r>
    </w:p>
    <w:p>
      <w:pPr>
        <w:pStyle w:val="Heading1"/>
      </w:pPr>
      <w:r>
        <w:t>6 СВИДЕТЕЛЬСТВО ОБ УПАКОВКЕ И МАРКИРОВКЕ</w:t>
      </w:r>
    </w:p>
    <w:p>
      <w:r>
        <w:t>6.1 Фильтр-регулятор промаркирован и упакован согласно конструкторско–технологической документации.</w:t>
      </w:r>
    </w:p>
    <w:p>
      <w:r>
        <w:t>6.2 Фильтры-регуляторы упаковываются в герметичные пакеты.</w:t>
      </w:r>
    </w:p>
    <w:p>
      <w:pPr>
        <w:pStyle w:val="Heading1"/>
      </w:pPr>
      <w:r>
        <w:t>7 ГАРАНТИИ ИЗГОТОВИТЕЛЯ</w:t>
      </w:r>
    </w:p>
    <w:p>
      <w:r>
        <w:t>7.1 Претензии по количеству и дефектам внешнего вида (царапины, повреждения товара или отдельных деталей товара, разрушение отдельных конструктивных элементов или всего изделия) поставленного товара могут быть заявлены в течение 14 календарных дней с момента получения товара.</w:t>
      </w:r>
    </w:p>
    <w:p>
      <w:r>
        <w:t>7.2 Претензии по качеству могут быть заявлены в течение гарантийного срока 12 месяцев с даты продажи, если иное не указано в договоре купли-продажи.</w:t>
      </w:r>
    </w:p>
    <w:p>
      <w:r>
        <w:t>7.3 Указанная выше гарантия действует при условии, если продукция не ремонтировалась, не модернизировалась, и в нее не вносились изменения без предварительного письменного разрешения уполномоченных на то лиц ООО «Камоцци Пневматика».</w:t>
      </w:r>
    </w:p>
    <w:p>
      <w:pPr>
        <w:pStyle w:val="Heading1"/>
      </w:pPr>
      <w:r>
        <w:t>8 СВЕДЕНИЯ О КОНСЕРВАЦИИ И УТИЛИЗАЦИИ</w:t>
      </w:r>
    </w:p>
    <w:p>
      <w:r>
        <w:t>8.1 При хранении в заводской упаковке, консервация фильтра-регулятора не требуется.</w:t>
      </w:r>
    </w:p>
    <w:p>
      <w:r>
        <w:t>8.2 Фильтр-регулятор не содержит в своём составе опасных или ядовитых веществ, способных нанести вред здоровью человека или окружающей среде, утилизация фильтра-регулятора может производиться по правилам утилизации общепромышленных отходов.</w:t>
      </w:r>
    </w:p>
    <w:p>
      <w:r>
        <w:t>8.3 Металлические компоненты фильтра-регулятора могут быть использованы для вторичной переработки.</w:t>
      </w:r>
    </w:p>
    <w:p>
      <w:r>
        <w:t>8.4 Прокладки, уплотнения фильтра-регулятора и упаковка должны утилизироваться в соответствии с утвержденным у потребителя порядком и правилами утилизации.</w:t>
      </w:r>
    </w:p>
    <w:p>
      <w:pPr>
        <w:pStyle w:val="Heading1"/>
      </w:pPr>
      <w:r>
        <w:t>9 ТРЕБОВАНИЯ ПО МОНТАЖУ И ЭКСПЛУАТАЦИИ</w:t>
      </w:r>
    </w:p>
    <w:p>
      <w:r>
        <w:t>9.1 Монтаж и эксплуатация фильтра-регулятора должна выполняться специально обученным персоналом, изучившим конструкцию и особенности работы фильтра-регулятора, а также прошедшие соответствующий инструктаж по технике безопасности для оборудования, работающего под избыточным давлением и оборудования, работающего с кислородом.</w:t>
      </w:r>
    </w:p>
    <w:p>
      <w:r>
        <w:t>9.2 Перед монтажом фильтра-регулятора необходимо проверить чистоту трубопроводов, исключить подачу рабочей среды, содержащей несовместимые с уплотнением и смазкой вещества.</w:t>
      </w:r>
    </w:p>
    <w:p>
      <w:r>
        <w:t>9.3 Срок службы фильтра-регулятора при выполнении регламентных работ не менее 10 лет при соблюдении условий эксплуатации и выполнения регламентных работ. Замену фильтрующего элемента рекомендуется выполнять каждые 12 месяцев либо если падение давления на выходе составит более 0,5-1 бара.</w:t>
      </w:r>
    </w:p>
    <w:p>
      <w:r>
        <w:t>9.4 Расходные характеристики, присоединительные размеры и рекомендации по эксплуатации фильтра-регулятора и его компонентов представлены в каталоге продукции, на сайте или уточняются у специалистов технического центра ООО «Камоцци Пневматика».</w:t>
      </w:r>
    </w:p>
    <w:p/>
    <w:p>
      <w:r>
        <w:drawing>
          <wp:inline xmlns:a="http://schemas.openxmlformats.org/drawingml/2006/main" xmlns:pic="http://schemas.openxmlformats.org/drawingml/2006/picture">
            <wp:extent cx="1828800" cy="157868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5786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828800" cy="39413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413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